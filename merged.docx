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ab/>
        <w:t>REPORT FOR</w:t>
        <w:tab/>
        <w:t>:</w:t>
        <w:tab/>
        <w:t>{client}</w:t>
      </w:r>
    </w:p>
    <w:p>
      <w:r>
        <w:rPr>
          <w:b/>
        </w:rPr>
      </w:r>
    </w:p>
    <w:p>
      <w:r>
        <w:rPr>
          <w:b/>
        </w:rPr>
      </w:r>
    </w:p>
    <w:p>
      <w:r>
        <w:rPr>
          <w:b/>
        </w:rPr>
        <w:t>1.</w:t>
        <w:tab/>
        <w:t>Introduction</w:t>
      </w:r>
    </w:p>
    <w:p>
      <w:r>
        <w:rPr>
          <w:b/>
        </w:rPr>
      </w:r>
    </w:p>
    <w:p>
      <w:r>
        <w:rPr>
          <w:b/>
        </w:rPr>
        <w:tab/>
        <w:t>Reference</w:t>
        <w:tab/>
        <w:tab/>
        <w:t>:</w:t>
        <w:tab/>
        <w:t>{reference}</w:t>
        <w:tab/>
      </w:r>
    </w:p>
    <w:p>
      <w:r>
        <w:rPr>
          <w:b/>
        </w:rPr>
        <w:tab/>
      </w:r>
    </w:p>
    <w:p>
      <w:r>
        <w:rPr>
          <w:b/>
        </w:rPr>
        <w:tab/>
        <w:t>Date of Report</w:t>
        <w:tab/>
        <w:tab/>
        <w:t>:</w:t>
        <w:tab/>
        <w:t>{report date}</w:t>
      </w:r>
    </w:p>
    <w:p>
      <w:r>
        <w:rPr>
          <w:b/>
        </w:rPr>
      </w:r>
    </w:p>
    <w:p>
      <w:r>
        <w:rPr>
          <w:b/>
        </w:rPr>
        <w:tab/>
        <w:t>Date of Request</w:t>
        <w:tab/>
        <w:t>:</w:t>
        <w:tab/>
        <w:t>{request date}</w:t>
      </w:r>
    </w:p>
    <w:p>
      <w:r>
        <w:rPr>
          <w:b/>
        </w:rPr>
      </w:r>
    </w:p>
    <w:p>
      <w:r>
        <w:rPr>
          <w:b/>
        </w:rPr>
        <w:tab/>
        <w:t>Purpose</w:t>
        <w:tab/>
        <w:tab/>
        <w:t>:</w:t>
        <w:tab/>
        <w:t>{purpose of report}</w:t>
      </w:r>
    </w:p>
    <w:p>
      <w:r>
        <w:rPr>
          <w:b/>
        </w:rPr>
      </w:r>
    </w:p>
    <w:p>
      <w:r>
        <w:rPr>
          <w:b/>
        </w:rPr>
        <w:tab/>
        <w:t>Name</w:t>
        <w:tab/>
        <w:tab/>
        <w:tab/>
        <w:t>:</w:t>
        <w:tab/>
        <w:t>{client name}</w:t>
      </w:r>
    </w:p>
    <w:p>
      <w:r>
        <w:rPr>
          <w:b/>
        </w:rPr>
      </w:r>
    </w:p>
    <w:p>
      <w:r>
        <w:rPr>
          <w:b/>
        </w:rPr>
        <w:tab/>
        <w:t>xxxx</w:t>
        <w:tab/>
        <w:tab/>
        <w:tab/>
        <w:t>:</w:t>
        <w:tab/>
        <w:t>{additional info}</w:t>
      </w:r>
    </w:p>
    <w:p>
      <w:r>
        <w:rPr>
          <w:b/>
        </w:rPr>
      </w:r>
    </w:p>
    <w:p>
      <w:r>
        <w:rPr>
          <w:b/>
        </w:rPr>
        <w:t>2.</w:t>
        <w:tab/>
        <w:t xml:space="preserve">Description </w:t>
      </w:r>
    </w:p>
    <w:p>
      <w:r>
        <w:rPr>
          <w:b/>
        </w:rPr>
      </w:r>
    </w:p>
    <w:p>
      <w:r>
        <w:rPr>
          <w:b/>
        </w:rPr>
        <w:tab/>
        <w:t>A</w:t>
        <w:tab/>
        <w:t>:</w:t>
        <w:tab/>
        <w:t>1</w:t>
      </w:r>
    </w:p>
    <w:p>
      <w:r>
        <w:rPr>
          <w:b/>
        </w:rPr>
      </w:r>
    </w:p>
    <w:p>
      <w:r>
        <w:rPr>
          <w:b/>
        </w:rPr>
        <w:tab/>
        <w:t>B</w:t>
        <w:tab/>
        <w:t>:</w:t>
        <w:tab/>
        <w:t>2</w:t>
      </w:r>
    </w:p>
    <w:p>
      <w:r>
        <w:rPr>
          <w:b/>
        </w:rPr>
      </w:r>
    </w:p>
    <w:p>
      <w:r>
        <w:rPr>
          <w:b/>
        </w:rPr>
        <w:tab/>
        <w:t>C</w:t>
        <w:tab/>
        <w:t>:</w:t>
        <w:tab/>
        <w:t>3</w:t>
      </w:r>
    </w:p>
    <w:p>
      <w:r>
        <w:rPr>
          <w:b/>
        </w:rPr>
        <w:t xml:space="preserve">                          </w:t>
      </w:r>
    </w:p>
    <w:p>
      <w:r>
        <w:rPr>
          <w:b/>
        </w:rPr>
        <w:tab/>
        <w:t>D</w:t>
        <w:tab/>
        <w:t>:</w:t>
        <w:tab/>
        <w:t>4</w:t>
      </w:r>
    </w:p>
    <w:p>
      <w:r>
        <w:rPr>
          <w:b/>
        </w:rPr>
      </w:r>
    </w:p>
    <w:p>
      <w:r>
        <w:rPr>
          <w:b/>
        </w:rPr>
        <w:tab/>
        <w:t>E</w:t>
        <w:tab/>
        <w:t>:</w:t>
        <w:tab/>
        <w:t>5</w:t>
      </w:r>
    </w:p>
    <w:p>
      <w:r>
        <w:rPr>
          <w:b/>
        </w:rPr>
        <w:tab/>
      </w:r>
    </w:p>
    <w:p>
      <w:r>
        <w:rPr>
          <w:b/>
        </w:rPr>
        <w:tab/>
        <w:t>F</w:t>
        <w:tab/>
        <w:t>:</w:t>
        <w:tab/>
        <w:t>6</w:t>
      </w:r>
    </w:p>
    <w:p>
      <w:r>
        <w:rPr>
          <w:b/>
        </w:rPr>
      </w:r>
    </w:p>
    <w:p>
      <w:r>
        <w:rPr>
          <w:b/>
        </w:rP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